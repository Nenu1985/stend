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График добавлен. 2019-05-02 14:42:29</w:t>
      </w:r>
    </w:p>
    <w:p>
      <w:r>
        <w:drawing>
          <wp:inline xmlns:a="http://schemas.openxmlformats.org/drawingml/2006/main" xmlns:pic="http://schemas.openxmlformats.org/drawingml/2006/picture">
            <wp:extent cx="5715000" cy="29051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5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D:/opencv/Python/stend/s1p.s1p</w:t>
      </w:r>
    </w:p>
    <w:p>
      <w:r>
        <w:t>s68.s2p</w:t>
      </w:r>
    </w:p>
    <w:p>
      <w:r>
        <w:t>s69.s2p</w:t>
      </w:r>
    </w:p>
    <w:p>
      <w:r>
        <w:t>s78.s2p</w:t>
      </w:r>
    </w:p>
    <w:p>
      <w:r>
        <w:t>s89.s2p</w:t>
      </w:r>
    </w:p>
    <w:p>
      <w:r>
        <w:t>s610.s2p</w:t>
      </w:r>
    </w:p>
    <w:p>
      <w:r>
        <w:br w:type="page"/>
      </w:r>
    </w:p>
    <w:p>
      <w:r>
        <w:t>График добавлен. 2019-05-02 14:45:48</w:t>
      </w:r>
    </w:p>
    <w:p>
      <w:r>
        <w:drawing>
          <wp:inline xmlns:a="http://schemas.openxmlformats.org/drawingml/2006/main" xmlns:pic="http://schemas.openxmlformats.org/drawingml/2006/picture">
            <wp:extent cx="5715000" cy="29051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05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D:/opencv/Python/stend/s1p.s1p</w:t>
      </w:r>
    </w:p>
    <w:p>
      <w:r>
        <w:t>s68.s2p</w:t>
      </w:r>
    </w:p>
    <w:p>
      <w:r>
        <w:t>s69.s2p</w:t>
      </w:r>
    </w:p>
    <w:p>
      <w:r>
        <w:t>s78.s2p</w:t>
      </w:r>
    </w:p>
    <w:p>
      <w:r>
        <w:t>s89.s2p</w:t>
      </w:r>
    </w:p>
    <w:p>
      <w:r>
        <w:t>s610.s2p</w:t>
      </w:r>
    </w:p>
    <w:p>
      <w:r>
        <w:br w:type="page"/>
      </w:r>
    </w:p>
    <w:p>
      <w:r>
        <w:t>График добавлен. 2019-05-02 15:23:28</w:t>
      </w:r>
    </w:p>
    <w:p>
      <w:r>
        <w:drawing>
          <wp:inline xmlns:a="http://schemas.openxmlformats.org/drawingml/2006/main" xmlns:pic="http://schemas.openxmlformats.org/drawingml/2006/picture">
            <wp:extent cx="5715000" cy="34004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0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График добавлен. 2019-05-02 15:24:09</w:t>
      </w:r>
    </w:p>
    <w:p>
      <w:r>
        <w:drawing>
          <wp:inline xmlns:a="http://schemas.openxmlformats.org/drawingml/2006/main" xmlns:pic="http://schemas.openxmlformats.org/drawingml/2006/picture">
            <wp:extent cx="5715000" cy="34004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00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D:/opencv/Python/stend/s1p.s1p</w:t>
      </w:r>
    </w:p>
    <w:p>
      <w:r>
        <w:t>s68.s2p</w:t>
      </w:r>
    </w:p>
    <w:p>
      <w:r>
        <w:t>s69.s2p</w:t>
      </w:r>
    </w:p>
    <w:p>
      <w:r>
        <w:t>s78.s2p</w:t>
      </w:r>
    </w:p>
    <w:p>
      <w:r>
        <w:br w:type="page"/>
      </w:r>
    </w:p>
    <w:p>
      <w:r>
        <w:t>График добавлен. 2019-05-11 08:27:40</w:t>
      </w:r>
    </w:p>
    <w:p>
      <w:r>
        <w:drawing>
          <wp:inline xmlns:a="http://schemas.openxmlformats.org/drawingml/2006/main" xmlns:pic="http://schemas.openxmlformats.org/drawingml/2006/picture">
            <wp:extent cx="11791950" cy="410527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0" cy="41052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D:/opencv/Python/stend/s1p.s1p</w:t>
      </w:r>
    </w:p>
    <w:p>
      <w:r>
        <w:t>s68.s2p</w:t>
      </w:r>
    </w:p>
    <w:p>
      <w:r>
        <w:t>s69.s2p</w:t>
      </w:r>
    </w:p>
    <w:p>
      <w:r>
        <w:t>s78.s2p</w:t>
      </w:r>
    </w:p>
    <w:p>
      <w:r>
        <w:br w:type="page"/>
      </w:r>
    </w:p>
    <w:p>
      <w:r>
        <w:t>График добавлен. 2019-05-11 11:14:28</w:t>
      </w:r>
    </w:p>
    <w:p>
      <w:r>
        <w:drawing>
          <wp:inline xmlns:a="http://schemas.openxmlformats.org/drawingml/2006/main" xmlns:pic="http://schemas.openxmlformats.org/drawingml/2006/picture">
            <wp:extent cx="10020300" cy="410527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leNam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20300" cy="41052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D:/opencv/Python/stend/s1p.s1p</w:t>
      </w:r>
    </w:p>
    <w:p>
      <w:r>
        <w:t>s68.s2p</w:t>
      </w:r>
    </w:p>
    <w:p>
      <w:r>
        <w:t>s69.s2p</w:t>
      </w:r>
    </w:p>
    <w:p>
      <w:r>
        <w:t>s78.s2p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11" Type="http://schemas.openxmlformats.org/officeDocument/2006/relationships/image" Target="media/image3.jpg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jpg"/><Relationship Id="rId10" Type="http://schemas.openxmlformats.org/officeDocument/2006/relationships/image" Target="media/image2.png"/><Relationship Id="rId6" Type="http://schemas.openxmlformats.org/officeDocument/2006/relationships/webSettings" Target="webSetting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